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Fluent Bit → MongoDB Logging Design</w:t>
      </w:r>
    </w:p>
    <w:p>
      <w:pPr>
        <w:pStyle w:val="Heading2"/>
      </w:pPr>
      <w:r>
        <w:t>Overview</w:t>
      </w:r>
    </w:p>
    <w:p>
      <w:r>
        <w:t>This document describes a Kubernetes logging pipeline that routes application and system logs into two MongoDB collections without using Fluentd. It leverages Fluent Bit for log collection and routing, and a lightweight Go HTTP bridge service to insert logs into MongoDB.</w:t>
      </w:r>
    </w:p>
    <w:p>
      <w:pPr>
        <w:pStyle w:val="Heading2"/>
      </w:pPr>
      <w:r>
        <w:t>MongoDB Collections</w:t>
      </w:r>
    </w:p>
    <w:p>
      <w:r>
        <w:t>Database: logging</w:t>
      </w:r>
    </w:p>
    <w:p>
      <w:r>
        <w:t>Collections:</w:t>
      </w:r>
    </w:p>
    <w:p>
      <w:r>
        <w:t>• logs – contains all structured logs from CCA-API pods/containers (stdout/stderr)</w:t>
      </w:r>
    </w:p>
    <w:p>
      <w:r>
        <w:t>• system-logs – contains logs from Kong, Kubernetes, and other system activity</w:t>
      </w:r>
    </w:p>
    <w:p>
      <w:pPr>
        <w:pStyle w:val="Heading2"/>
      </w:pPr>
      <w:r>
        <w:t>Structured Log Model (Go)</w:t>
      </w:r>
    </w:p>
    <w:p>
      <w:r>
        <w:br/>
        <w:t>type Log struct {</w:t>
        <w:br/>
        <w:t xml:space="preserve">    Type        string                 `json:"type"`</w:t>
        <w:br/>
        <w:t xml:space="preserve">    Timestamp   time.Time              `json:"timestamp"`</w:t>
        <w:br/>
        <w:t xml:space="preserve">    Level       LogLevel               `json:"level"`</w:t>
        <w:br/>
        <w:t xml:space="preserve">    Service     string                 `json:"service"`</w:t>
        <w:br/>
        <w:t xml:space="preserve">    TraceID     string                 `json:"trace_id,omitempty"`</w:t>
        <w:br/>
        <w:t xml:space="preserve">    SpanID      string                 `json:"span_id,omitempty"`</w:t>
        <w:br/>
        <w:t xml:space="preserve">    Message     string                 `json:"message"`</w:t>
        <w:br/>
        <w:t xml:space="preserve">    ErrorID     *int                   `json:"error_id,omitempty"`</w:t>
        <w:br/>
        <w:t xml:space="preserve">    ErrorDetail *ErrorDetail           `json:"error_detail,omitempty"`</w:t>
        <w:br/>
        <w:t xml:space="preserve">    Context     map[string]interface{} `json:"context,omitempty"`</w:t>
        <w:br/>
        <w:t xml:space="preserve">    Duration    *time.Duration         `json:"duration,omitempty"`</w:t>
        <w:br/>
        <w:t>}</w:t>
        <w:br/>
      </w:r>
    </w:p>
    <w:p>
      <w:pPr>
        <w:pStyle w:val="Heading2"/>
      </w:pPr>
      <w:r>
        <w:t>Mongo Bridge Service</w:t>
      </w:r>
    </w:p>
    <w:p>
      <w:r>
        <w:t>The Go bridge service accepts JSON logs via HTTP POST and writes them into MongoDB. It supports db/collection overrides via query parameters (?db=logging&amp;collection=logs) to allow routing to multiple collections.</w:t>
      </w:r>
    </w:p>
    <w:p>
      <w:pPr>
        <w:pStyle w:val="Heading2"/>
      </w:pPr>
      <w:r>
        <w:t>Fluent Bit Configuration</w:t>
      </w:r>
    </w:p>
    <w:p>
      <w:r>
        <w:br/>
        <w:t>[SERVICE]</w:t>
        <w:br/>
        <w:t xml:space="preserve">    storage.path              /var/fluent-bit/state</w:t>
        <w:br/>
        <w:t xml:space="preserve">    storage.sync              normal</w:t>
        <w:br/>
        <w:t xml:space="preserve">    storage.backlog.mem_limit 64M</w:t>
        <w:br/>
        <w:br/>
        <w:t>[INPUT]</w:t>
        <w:br/>
        <w:t xml:space="preserve">    Name          tail</w:t>
        <w:br/>
        <w:t xml:space="preserve">    Path          /var/log/containers/*.log</w:t>
        <w:br/>
        <w:t xml:space="preserve">    Parser        docker</w:t>
        <w:br/>
        <w:t xml:space="preserve">    storage.type  filesystem</w:t>
        <w:br/>
        <w:br/>
        <w:t>[FILTER]</w:t>
        <w:br/>
        <w:t xml:space="preserve">    Name          kubernetes</w:t>
        <w:br/>
        <w:t xml:space="preserve">    Match         kube.*</w:t>
        <w:br/>
        <w:t xml:space="preserve">    Merge_Log     On</w:t>
        <w:br/>
        <w:br/>
        <w:t>[FILTER]</w:t>
        <w:br/>
        <w:t xml:space="preserve">    Name          rewrite_tag</w:t>
        <w:br/>
        <w:t xml:space="preserve">    Match         kube.*</w:t>
        <w:br/>
        <w:t xml:space="preserve">    Rule          $kubernetes['namespace_name'] ^cca-api$ app.logs false</w:t>
        <w:br/>
        <w:br/>
        <w:t>[FILTER]</w:t>
        <w:br/>
        <w:t xml:space="preserve">    Name          rewrite_tag</w:t>
        <w:br/>
        <w:t xml:space="preserve">    Match         kube.*</w:t>
        <w:br/>
        <w:t xml:space="preserve">    Rule          $kubernetes['namespace_name'] ^(?!cca-api$).* system.logs false</w:t>
        <w:br/>
        <w:br/>
        <w:t>[OUTPUT]</w:t>
        <w:br/>
        <w:t xml:space="preserve">    Name          http</w:t>
        <w:br/>
        <w:t xml:space="preserve">    Match         app.logs</w:t>
        <w:br/>
        <w:t xml:space="preserve">    Host          mongo-bridge.logging.svc.cluster.local</w:t>
        <w:br/>
        <w:t xml:space="preserve">    Port          443</w:t>
        <w:br/>
        <w:t xml:space="preserve">    URI           /ingest?db=logging&amp;collection=logs</w:t>
        <w:br/>
        <w:t xml:space="preserve">    Format        json</w:t>
        <w:br/>
        <w:t xml:space="preserve">    tls           On</w:t>
        <w:br/>
        <w:t xml:space="preserve">    Header        Content-Type application/json</w:t>
        <w:br/>
        <w:t xml:space="preserve">    Header        X-API-Key YOUR_SECRET</w:t>
        <w:br/>
        <w:br/>
        <w:t>[OUTPUT]</w:t>
        <w:br/>
        <w:t xml:space="preserve">    Name          http</w:t>
        <w:br/>
        <w:t xml:space="preserve">    Match         system.logs</w:t>
        <w:br/>
        <w:t xml:space="preserve">    Host          mongo-bridge.logging.svc.cluster.local</w:t>
        <w:br/>
        <w:t xml:space="preserve">    Port          443</w:t>
        <w:br/>
        <w:t xml:space="preserve">    URI           /ingest?db=logging&amp;collection=system-logs</w:t>
        <w:br/>
        <w:t xml:space="preserve">    Format        json</w:t>
        <w:br/>
        <w:t xml:space="preserve">    tls           On</w:t>
        <w:br/>
        <w:t xml:space="preserve">    Header        Content-Type application/json</w:t>
        <w:br/>
        <w:t xml:space="preserve">    Header        X-API-Key YOUR_SECRET</w:t>
        <w:br/>
      </w:r>
    </w:p>
    <w:p>
      <w:pPr>
        <w:pStyle w:val="Heading2"/>
      </w:pPr>
      <w:r>
        <w:t>Kubernetes Deployment (Bridge)</w:t>
      </w:r>
    </w:p>
    <w:p>
      <w:r>
        <w:br/>
        <w:t>apiVersion: v1</w:t>
        <w:br/>
        <w:t>kind: Secret</w:t>
        <w:br/>
        <w:t>metadata: { name: mongo-bridge, namespace: logging }</w:t>
        <w:br/>
        <w:t>stringData:</w:t>
        <w:br/>
        <w:t xml:space="preserve">  MONGODB_URI: mongodb+srv://USER:PASS@cluster.example.mongodb.net/?retryWrites=true&amp;w=majority</w:t>
        <w:br/>
        <w:t xml:space="preserve">  API_KEY: YOUR_SECRET</w:t>
        <w:br/>
        <w:t>---</w:t>
        <w:br/>
        <w:t>apiVersion: apps/v1</w:t>
        <w:br/>
        <w:t>kind: Deployment</w:t>
        <w:br/>
        <w:t>metadata: { name: mongo-bridge, namespace: logging }</w:t>
        <w:br/>
        <w:t>spec:</w:t>
        <w:br/>
        <w:t xml:space="preserve">  replicas: 2</w:t>
        <w:br/>
        <w:t xml:space="preserve">  selector: { matchLabels: { app: mongo-bridge } }</w:t>
        <w:br/>
        <w:t xml:space="preserve">  template:</w:t>
        <w:br/>
        <w:t xml:space="preserve">    metadata: { labels: { app: mongo-bridge } }</w:t>
        <w:br/>
        <w:t xml:space="preserve">    spec:</w:t>
        <w:br/>
        <w:t xml:space="preserve">      containers:</w:t>
        <w:br/>
        <w:t xml:space="preserve">        - name: bridge</w:t>
        <w:br/>
        <w:t xml:space="preserve">          image: yourrepo/mongo-bridge:latest</w:t>
        <w:br/>
        <w:t xml:space="preserve">          ports: [{ containerPort: 8080 }]</w:t>
        <w:br/>
        <w:t xml:space="preserve">          env:</w:t>
        <w:br/>
        <w:t xml:space="preserve">            - name: MONGODB_URI</w:t>
        <w:br/>
        <w:t xml:space="preserve">              valueFrom: { secretKeyRef: { name: mongo-bridge, key: MONGODB_URI } }</w:t>
        <w:br/>
        <w:t xml:space="preserve">            - name: API_KEY</w:t>
        <w:br/>
        <w:t xml:space="preserve">              valueFrom: { secretKeyRef: { name: mongo-bridge, key: API_KEY } }</w:t>
        <w:br/>
        <w:t xml:space="preserve">            - name: MONGODB_DB</w:t>
        <w:br/>
        <w:t xml:space="preserve">              value: logging</w:t>
        <w:br/>
        <w:t xml:space="preserve">            - name: MONGODB_COLLECTION</w:t>
        <w:br/>
        <w:t xml:space="preserve">              value: logs</w:t>
        <w:br/>
        <w:t xml:space="preserve">          readinessProbe: { httpGet: { path: /healthz, port: 8080 } }</w:t>
        <w:br/>
        <w:t xml:space="preserve">          livenessProbe:  { httpGet: { path: /healthz, port: 8080 } }</w:t>
        <w:br/>
        <w:t>---</w:t>
        <w:br/>
        <w:t>apiVersion: v1</w:t>
        <w:br/>
        <w:t>kind: Service</w:t>
        <w:br/>
        <w:t>metadata: { name: mongo-bridge, namespace: logging }</w:t>
        <w:br/>
        <w:t>spec:</w:t>
        <w:br/>
        <w:t xml:space="preserve">  type: ClusterIP</w:t>
        <w:br/>
        <w:t xml:space="preserve">  selector: { app: mongo-bridge }</w:t>
        <w:br/>
        <w:t xml:space="preserve">  ports:</w:t>
        <w:br/>
        <w:t xml:space="preserve">    - name: https</w:t>
        <w:br/>
        <w:t xml:space="preserve">      port: 443</w:t>
        <w:br/>
        <w:t xml:space="preserve">      targetPort: 8080</w:t>
        <w:br/>
      </w:r>
    </w:p>
    <w:p>
      <w:pPr>
        <w:pStyle w:val="Heading2"/>
      </w:pPr>
      <w:r>
        <w:t>MongoDB Index Recommendations</w:t>
      </w:r>
    </w:p>
    <w:p>
      <w:r>
        <w:br/>
        <w:t>db.logs.createIndex({ timestamp: -1 })</w:t>
        <w:br/>
        <w:t>db.logs.createIndex({ service: 1, timestamp: -1 })</w:t>
        <w:br/>
        <w:t>db.logs.createIndex({ level: 1, timestamp: -1 })</w:t>
        <w:br/>
        <w:t>db.logs.createIndex({ trace_id: 1 })</w:t>
        <w:br/>
        <w:t>db["system-logs"].createIndex({ timestamp: -1 })</w:t>
        <w:br/>
        <w:t>db["system-logs"].createIndex({ "kubernetes.namespace_name": 1, timestamp: -1 })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